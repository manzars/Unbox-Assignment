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480" w:after="0"/>
        <w:jc w:val="center"/>
        <w:rPr/>
      </w:pPr>
      <w:r>
        <w:rPr/>
        <w:t>OFFER LETTER</w:t>
      </w:r>
    </w:p>
    <w:p>
      <w:pPr>
        <w:pStyle w:val="Normal"/>
        <w:jc w:val="left"/>
        <w:rPr/>
      </w:pPr>
      <w:r>
        <w:rPr/>
      </w:r>
    </w:p>
    <w:p>
      <w:pPr>
        <w:pStyle w:val="Normal"/>
        <w:spacing w:before="0" w:after="86"/>
        <w:jc w:val="left"/>
        <w:rPr>
          <w:b/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company name</w:t>
      </w:r>
    </w:p>
    <w:p>
      <w:pPr>
        <w:pStyle w:val="Normal"/>
        <w:spacing w:before="0" w:after="86"/>
        <w:jc w:val="left"/>
        <w:rPr>
          <w:b/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date</w:t>
      </w:r>
    </w:p>
    <w:p>
      <w:pPr>
        <w:pStyle w:val="Normal"/>
        <w:spacing w:before="0" w:after="86"/>
        <w:jc w:val="left"/>
        <w:rPr>
          <w:b/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user name</w:t>
      </w:r>
    </w:p>
    <w:p>
      <w:pPr>
        <w:pStyle w:val="Normal"/>
        <w:spacing w:before="0" w:after="86"/>
        <w:jc w:val="left"/>
        <w:rPr>
          <w:b/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address</w:t>
      </w:r>
    </w:p>
    <w:p>
      <w:pPr>
        <w:pStyle w:val="Normal"/>
        <w:spacing w:before="0" w:after="86"/>
        <w:jc w:val="left"/>
        <w:rPr>
          <w:b/>
          <w:b/>
          <w:bCs/>
          <w:sz w:val="16"/>
          <w:szCs w:val="16"/>
        </w:rPr>
      </w:pPr>
      <w:r>
        <w:rPr>
          <w:b/>
          <w:bCs/>
          <w:sz w:val="16"/>
          <w:szCs w:val="16"/>
        </w:rPr>
      </w:r>
    </w:p>
    <w:p>
      <w:pPr>
        <w:pStyle w:val="Normal"/>
        <w:spacing w:before="0" w:after="86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 xml:space="preserve">dear </w:t>
      </w:r>
      <w:r>
        <w:rPr>
          <w:b/>
          <w:bCs/>
          <w:sz w:val="16"/>
          <w:szCs w:val="16"/>
        </w:rPr>
        <w:t>user name,</w:t>
      </w:r>
    </w:p>
    <w:p>
      <w:pPr>
        <w:pStyle w:val="Normal"/>
        <w:spacing w:before="0" w:after="86"/>
        <w:jc w:val="left"/>
        <w:rPr>
          <w:b w:val="false"/>
          <w:b w:val="false"/>
          <w:bCs w:val="false"/>
          <w:sz w:val="16"/>
          <w:szCs w:val="16"/>
        </w:rPr>
      </w:pPr>
      <w:r>
        <w:rPr>
          <w:b/>
          <w:bCs/>
          <w:sz w:val="16"/>
          <w:szCs w:val="16"/>
        </w:rPr>
        <w:tab/>
      </w:r>
      <w:r>
        <w:rPr>
          <w:b w:val="false"/>
          <w:bCs w:val="false"/>
          <w:sz w:val="16"/>
          <w:szCs w:val="16"/>
        </w:rPr>
        <w:t xml:space="preserve">we are pleased to offer you employment at </w:t>
      </w:r>
      <w:r>
        <w:rPr>
          <w:b/>
          <w:bCs/>
          <w:sz w:val="16"/>
          <w:szCs w:val="16"/>
        </w:rPr>
        <w:t>company name</w:t>
      </w:r>
      <w:r>
        <w:rPr>
          <w:b w:val="false"/>
          <w:bCs w:val="false"/>
          <w:sz w:val="16"/>
          <w:szCs w:val="16"/>
        </w:rPr>
        <w:t xml:space="preserve">. We feel that your skills and background will be valuable </w:t>
      </w:r>
      <w:r>
        <w:rPr>
          <w:b w:val="false"/>
          <w:bCs w:val="false"/>
          <w:sz w:val="16"/>
          <w:szCs w:val="16"/>
        </w:rPr>
        <w:t>t</w:t>
      </w:r>
      <w:r>
        <w:rPr>
          <w:b w:val="false"/>
          <w:bCs w:val="false"/>
          <w:sz w:val="16"/>
          <w:szCs w:val="16"/>
        </w:rPr>
        <w:t>o our team.</w:t>
      </w:r>
    </w:p>
    <w:p>
      <w:pPr>
        <w:pStyle w:val="Normal"/>
        <w:spacing w:before="0" w:after="86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</w:r>
    </w:p>
    <w:p>
      <w:pPr>
        <w:pStyle w:val="Normal"/>
        <w:spacing w:before="0" w:after="86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ab/>
        <w:t xml:space="preserve">As per our discussion the position is </w:t>
      </w:r>
      <w:r>
        <w:rPr>
          <w:b/>
          <w:bCs/>
          <w:sz w:val="16"/>
          <w:szCs w:val="16"/>
        </w:rPr>
        <w:t>position</w:t>
      </w:r>
      <w:r>
        <w:rPr>
          <w:b w:val="false"/>
          <w:bCs w:val="false"/>
          <w:sz w:val="16"/>
          <w:szCs w:val="16"/>
        </w:rPr>
        <w:t xml:space="preserve">. Your starting </w:t>
      </w:r>
      <w:r>
        <w:rPr>
          <w:b/>
          <w:bCs/>
          <w:sz w:val="16"/>
          <w:szCs w:val="16"/>
        </w:rPr>
        <w:t>date</w:t>
      </w:r>
      <w:r>
        <w:rPr>
          <w:b w:val="false"/>
          <w:bCs w:val="false"/>
          <w:sz w:val="16"/>
          <w:szCs w:val="16"/>
        </w:rPr>
        <w:t xml:space="preserve"> to start </w:t>
      </w:r>
      <w:r>
        <w:rPr>
          <w:b w:val="false"/>
          <w:bCs w:val="false"/>
          <w:sz w:val="16"/>
          <w:szCs w:val="16"/>
        </w:rPr>
        <w:t xml:space="preserve">and your CTC is </w:t>
      </w:r>
      <w:r>
        <w:rPr>
          <w:b/>
          <w:bCs/>
          <w:sz w:val="16"/>
          <w:szCs w:val="16"/>
        </w:rPr>
        <w:t>CTC</w:t>
      </w:r>
      <w:r>
        <w:rPr>
          <w:b w:val="false"/>
          <w:bCs w:val="false"/>
          <w:sz w:val="16"/>
          <w:szCs w:val="16"/>
        </w:rPr>
        <w:t>.</w:t>
      </w:r>
      <w:r>
        <w:rPr>
          <w:b w:val="false"/>
          <w:bCs w:val="false"/>
          <w:sz w:val="16"/>
          <w:szCs w:val="16"/>
        </w:rPr>
        <w:t xml:space="preserve"> The enclose employee handbook outlines, the medical and retirement benefits that our company offers.</w:t>
      </w:r>
    </w:p>
    <w:p>
      <w:pPr>
        <w:pStyle w:val="Normal"/>
        <w:spacing w:before="0" w:after="86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</w:r>
    </w:p>
    <w:p>
      <w:pPr>
        <w:pStyle w:val="Normal"/>
        <w:spacing w:before="0" w:after="86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ab/>
        <w:t>if you choose to accept this offer please sign the second copy of the letter in the space provided and return to us.</w:t>
      </w:r>
    </w:p>
    <w:p>
      <w:pPr>
        <w:pStyle w:val="Normal"/>
        <w:spacing w:before="0" w:after="86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</w:r>
    </w:p>
    <w:p>
      <w:pPr>
        <w:pStyle w:val="Normal"/>
        <w:spacing w:before="0" w:after="86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ab/>
        <w:t xml:space="preserve">We look forward to welcoming you as new employee at </w:t>
      </w:r>
      <w:r>
        <w:rPr>
          <w:b/>
          <w:bCs/>
          <w:sz w:val="16"/>
          <w:szCs w:val="16"/>
        </w:rPr>
        <w:t>company name</w:t>
      </w:r>
      <w:r>
        <w:rPr>
          <w:b w:val="false"/>
          <w:bCs w:val="false"/>
          <w:sz w:val="16"/>
          <w:szCs w:val="16"/>
        </w:rPr>
        <w:t>.</w:t>
      </w:r>
    </w:p>
    <w:p>
      <w:pPr>
        <w:pStyle w:val="Normal"/>
        <w:spacing w:before="0" w:after="86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</w:r>
    </w:p>
    <w:p>
      <w:pPr>
        <w:pStyle w:val="Normal"/>
        <w:spacing w:before="0" w:after="86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Sincerely.</w:t>
      </w:r>
    </w:p>
    <w:p>
      <w:pPr>
        <w:pStyle w:val="Normal"/>
        <w:spacing w:before="0" w:after="86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</w:r>
    </w:p>
    <w:p>
      <w:pPr>
        <w:pStyle w:val="Normal"/>
        <w:spacing w:before="0" w:after="86"/>
        <w:jc w:val="left"/>
        <w:rPr>
          <w:b/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your name</w:t>
      </w:r>
    </w:p>
    <w:p>
      <w:pPr>
        <w:pStyle w:val="Normal"/>
        <w:spacing w:before="0" w:after="86"/>
        <w:jc w:val="left"/>
        <w:rPr>
          <w:b/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position</w:t>
      </w:r>
    </w:p>
    <w:p>
      <w:pPr>
        <w:pStyle w:val="Normal"/>
        <w:spacing w:before="0" w:after="86"/>
        <w:jc w:val="left"/>
        <w:rPr>
          <w:b/>
          <w:b/>
          <w:bCs/>
        </w:rPr>
      </w:pPr>
      <w:r>
        <w:rPr>
          <w:b w:val="false"/>
          <w:bCs w:val="false"/>
        </w:rPr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</TotalTime>
  <Application>LibreOffice/6.4.6.2$Linux_X86_64 LibreOffice_project/40$Build-2</Application>
  <Pages>1</Pages>
  <Words>105</Words>
  <Characters>497</Characters>
  <CharactersWithSpaces>593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en-IN</dc:language>
  <cp:lastModifiedBy/>
  <dcterms:modified xsi:type="dcterms:W3CDTF">2020-10-24T15:17:41Z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